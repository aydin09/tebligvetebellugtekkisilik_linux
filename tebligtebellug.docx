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</w:rPr>
              <w:br/>
              <w:t>T.C.</w:t>
              <w:br/>
              <w:t>İNCİRLİOVA KAYMAKAMLIĞI</w:t>
              <w:br/>
              <w:t>Acarlar İstiklal İlkokulu Müdürlüğü</w:t>
              <w:br/>
              <w:br/>
              <w:t>TEBLİĞ VE TEBELLÜĞ BELGESİ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513"/>
          </w:tcPr>
          <w:p>
            <w:pPr>
              <w:jc w:val="left"/>
            </w:pPr>
            <w:r>
              <w:rPr>
                <w:b/>
              </w:rPr>
              <w:t>Tebliğ Edilen Yazının Kime Gönderildiği ve Görevi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Göksel GÜRSU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Öğretmen</w:t>
            </w:r>
          </w:p>
        </w:tc>
      </w:tr>
      <w:tr>
        <w:tc>
          <w:tcPr>
            <w:tcW w:type="dxa" w:w="3513"/>
          </w:tcPr>
          <w:p>
            <w:pPr>
              <w:jc w:val="left"/>
            </w:pPr>
            <w:r>
              <w:rPr>
                <w:b/>
              </w:rPr>
              <w:t>Tebliğ Edenin Adı Soyadı ve Görevi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Serkan AK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Okul Müdürü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42"/>
        <w:gridCol w:w="5270"/>
      </w:tblGrid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Yazıyı Gönderen Makam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Özel Öğretim Kurumları Genel Müdürlüğü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Tebliğ Yazısının Tarihi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02.01.2020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Tebliğ Yazısının No'su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02/01/2020 tarih ve 12345678-123.02-E.12345678 sayılı yazısı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Yazının/Tebliğin Konusu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MTSK Sınav Sorumlusu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Tebliğin Yapıldığı Yer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Müdür Yardımcısı Odası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513"/>
          </w:tcPr>
          <w:p>
            <w:pPr>
              <w:jc w:val="left"/>
            </w:pPr>
            <w:r>
              <w:rPr>
                <w:b/>
              </w:rPr>
              <w:t>Tebliğin Yapıldığı Tarih ve Saat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t>03.01.2020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t>15:00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513"/>
          </w:tcPr>
          <w:p>
            <w:pPr>
              <w:jc w:val="center"/>
            </w:pPr>
            <w:r>
              <w:rPr>
                <w:b/>
              </w:rPr>
              <w:br/>
              <w:t>Tebliğ Eden</w:t>
              <w:br/>
              <w:br/>
            </w:r>
            <w:r>
              <w:t>Serkan AK</w:t>
              <w:br/>
            </w:r>
            <w:r>
              <w:rPr>
                <w:b/>
              </w:rPr>
              <w:t>Okul Müdürü</w:t>
              <w:br/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</w:rPr>
              <w:br/>
              <w:t>Tebliğ Tarihi ve Saati</w:t>
              <w:br/>
              <w:br/>
            </w:r>
            <w:r>
              <w:t>03.01.2020</w:t>
              <w:br/>
              <w:t>15:00</w:t>
              <w:br/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</w:rPr>
              <w:br/>
              <w:t>Tebellüğ Eden</w:t>
              <w:br/>
              <w:br/>
            </w:r>
            <w:r>
              <w:t>Göksel GÜRSU</w:t>
              <w:br/>
            </w:r>
            <w:r>
              <w:rPr>
                <w:b/>
              </w:rPr>
              <w:t>Öğretmen</w:t>
              <w:br/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</w:rPr>
              <w:br/>
              <w:t>T.C.</w:t>
              <w:br/>
              <w:t>İNCİRLİOVA KAYMAKAMLIĞI</w:t>
              <w:br/>
              <w:t>Acarlar İstiklal İlkokulu Müdürlüğü</w:t>
              <w:br/>
              <w:br/>
              <w:t>TEBLİĞ VE TEBELLÜĞ BELGESİ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513"/>
          </w:tcPr>
          <w:p>
            <w:pPr>
              <w:jc w:val="left"/>
            </w:pPr>
            <w:r>
              <w:rPr>
                <w:b/>
              </w:rPr>
              <w:t>Tebliğ Edilen Yazının Kime Gönderildiği ve Görevi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Göksel GÜRSU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Öğretmen</w:t>
            </w:r>
          </w:p>
        </w:tc>
      </w:tr>
      <w:tr>
        <w:tc>
          <w:tcPr>
            <w:tcW w:type="dxa" w:w="3513"/>
          </w:tcPr>
          <w:p>
            <w:pPr>
              <w:jc w:val="left"/>
            </w:pPr>
            <w:r>
              <w:rPr>
                <w:b/>
              </w:rPr>
              <w:t>Tebliğ Edenin Adı Soyadı ve Görevi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Serkan AK</w:t>
            </w:r>
          </w:p>
        </w:tc>
        <w:tc>
          <w:tcPr>
            <w:tcW w:type="dxa" w:w="3513"/>
          </w:tcPr>
          <w:p>
            <w:pPr>
              <w:jc w:val="left"/>
            </w:pPr>
            <w:r>
              <w:t>Okul Müdürü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42"/>
        <w:gridCol w:w="5270"/>
      </w:tblGrid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Yazıyı Gönderen Makam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Özel Öğretim Kurumları Genel Müdürlüğü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Tebliğ Yazısının Tarihi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02.01.2020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Tebliğ Yazısının No'su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02/01/2020 tarih ve 12345678-123.02-E.12345678 sayılı yazısı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Yazının/Tebliğin Konusu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MTSK Sınav Sorumlusu</w:t>
            </w:r>
          </w:p>
        </w:tc>
      </w:tr>
      <w:tr>
        <w:tc>
          <w:tcPr>
            <w:tcW w:type="dxa" w:w="5270"/>
          </w:tcPr>
          <w:p>
            <w:pPr>
              <w:jc w:val="left"/>
            </w:pPr>
            <w:r>
              <w:rPr>
                <w:b/>
              </w:rPr>
              <w:t>Tebliğin Yapıldığı Yer</w:t>
            </w:r>
          </w:p>
        </w:tc>
        <w:tc>
          <w:tcPr>
            <w:tcW w:type="dxa" w:w="5270"/>
          </w:tcPr>
          <w:p>
            <w:pPr>
              <w:jc w:val="left"/>
            </w:pPr>
            <w:r>
              <w:t>Müdür Yardımcısı Odası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513"/>
          </w:tcPr>
          <w:p>
            <w:pPr>
              <w:jc w:val="left"/>
            </w:pPr>
            <w:r>
              <w:rPr>
                <w:b/>
              </w:rPr>
              <w:t>Tebliğin Yapıldığı Tarih ve Saat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t>03.01.2020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t>15:00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513"/>
          </w:tcPr>
          <w:p>
            <w:pPr>
              <w:jc w:val="center"/>
            </w:pPr>
            <w:r>
              <w:rPr>
                <w:b/>
              </w:rPr>
              <w:br/>
              <w:t>Tebliğ Eden</w:t>
              <w:br/>
              <w:br/>
            </w:r>
            <w:r>
              <w:t>Serkan AK</w:t>
              <w:br/>
            </w:r>
            <w:r>
              <w:rPr>
                <w:b/>
              </w:rPr>
              <w:t>Okul Müdürü</w:t>
              <w:br/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</w:rPr>
              <w:br/>
              <w:t>Tebliğ Tarihi ve Saati</w:t>
              <w:br/>
              <w:br/>
            </w:r>
            <w:r>
              <w:t>03.01.2020</w:t>
              <w:br/>
              <w:t>15:00</w:t>
              <w:br/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</w:rPr>
              <w:br/>
              <w:t>Tebellüğ Eden</w:t>
              <w:br/>
              <w:br/>
            </w:r>
            <w:r>
              <w:t>Göksel GÜRSU</w:t>
              <w:br/>
            </w:r>
            <w:r>
              <w:rPr>
                <w:b/>
              </w:rPr>
              <w:t>Öğretmen</w:t>
              <w:br/>
            </w:r>
          </w:p>
        </w:tc>
      </w:tr>
    </w:tbl>
    <w:sectPr w:rsidR="00FC693F" w:rsidRPr="0006063C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